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MCQ Review</w:t>
      </w:r>
    </w:p>
    <w:p>
      <w:pPr>
        <w:pStyle w:val="Heading3"/>
      </w:pPr>
      <w:r>
        <w:t>Question 1. Choose the pure virtual function definition from the following.</w:t>
      </w:r>
    </w:p>
    <w:p/>
    <w:p>
      <w:r>
        <w:t>A. virtual void f()=0 { }</w:t>
      </w:r>
    </w:p>
    <w:p>
      <w:r>
        <w:t>B. void virtual f()=0 { }</w:t>
      </w:r>
    </w:p>
    <w:p>
      <w:r>
        <w:t>C. virtual void f() {} = 0;</w:t>
      </w:r>
    </w:p>
    <w:p>
      <w:r>
        <w:t>D. None of the above.</w:t>
      </w:r>
    </w:p>
    <w:p>
      <w:r>
        <w:t>Correct answers : D</w:t>
      </w:r>
    </w:p>
    <w:p>
      <w:r>
        <w:t>Your answer : D</w:t>
      </w:r>
    </w:p>
    <w:p>
      <w:r>
        <w:br w:type="page"/>
      </w:r>
    </w:p>
    <w:p>
      <w:pPr>
        <w:pStyle w:val="Heading3"/>
      </w:pPr>
      <w:r>
        <w:t>Question 2. What is the output of the following program?</w:t>
        <w:br/>
        <w:br/>
        <w:br/>
        <w:br/>
        <w:t>#include&lt;iostream&gt;</w:t>
        <w:br/>
        <w:br/>
        <w:br/>
        <w:br/>
        <w:t>using namespace std;</w:t>
        <w:br/>
        <w:br/>
        <w:t xml:space="preserve">class abc { </w:t>
        <w:br/>
        <w:br/>
        <w:br/>
        <w:br/>
        <w:t xml:space="preserve">   public: </w:t>
        <w:br/>
        <w:br/>
        <w:t xml:space="preserve">      int i; </w:t>
        <w:br/>
        <w:br/>
        <w:br/>
        <w:br/>
        <w:t xml:space="preserve">      abc(int i) { </w:t>
        <w:br/>
        <w:br/>
        <w:t xml:space="preserve">         i = i;</w:t>
        <w:br/>
        <w:br/>
        <w:t xml:space="preserve">      }</w:t>
        <w:br/>
        <w:br/>
        <w:t>};</w:t>
        <w:br/>
        <w:br/>
        <w:br/>
        <w:br/>
        <w:t xml:space="preserve">main() { </w:t>
        <w:br/>
        <w:br/>
        <w:t xml:space="preserve">   abc m(5); </w:t>
        <w:br/>
        <w:br/>
        <w:t xml:space="preserve">   </w:t>
        <w:br/>
        <w:br/>
        <w:t xml:space="preserve">   cout&lt;&lt;m.i;</w:t>
        <w:br/>
        <w:br/>
        <w:t>}</w:t>
      </w:r>
    </w:p>
    <w:p/>
    <w:p>
      <w:r>
        <w:t>A. 5</w:t>
      </w:r>
    </w:p>
    <w:p>
      <w:r>
        <w:t>B. Garbage</w:t>
      </w:r>
    </w:p>
    <w:p>
      <w:r>
        <w:t>C. Error at the statement i=i;</w:t>
      </w:r>
    </w:p>
    <w:p>
      <w:r>
        <w:t>D. Compile error: ‘i’ declared twice.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3. A protected member of the class in accessible in</w:t>
      </w:r>
    </w:p>
    <w:p/>
    <w:p>
      <w:r>
        <w:t>A. Only same class</w:t>
      </w:r>
    </w:p>
    <w:p>
      <w:r>
        <w:t>B. Same class and derived class</w:t>
      </w:r>
    </w:p>
    <w:p>
      <w:r>
        <w:t>C. Outside the class</w:t>
      </w:r>
    </w:p>
    <w:p>
      <w:r>
        <w:t>D. None of the above.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4. How can we make an class act as an interface in C++?</w:t>
      </w:r>
    </w:p>
    <w:p/>
    <w:p>
      <w:r>
        <w:t>A. By only providing all the functions as virtual functions in the class.</w:t>
      </w:r>
    </w:p>
    <w:p>
      <w:r>
        <w:t>B. Defining the class following with the keyword virtual</w:t>
      </w:r>
    </w:p>
    <w:p>
      <w:r>
        <w:t>C. Defining the class following with the keyword interface</w:t>
      </w:r>
    </w:p>
    <w:p>
      <w:r>
        <w:t>D. Defining the class following with the keyword abstract</w:t>
      </w:r>
    </w:p>
    <w:p>
      <w:r>
        <w:t>Correct answers : A</w:t>
      </w:r>
    </w:p>
    <w:p>
      <w:r>
        <w:t>Your answer : D</w:t>
      </w:r>
    </w:p>
    <w:p>
      <w:r>
        <w:br w:type="page"/>
      </w:r>
    </w:p>
    <w:p>
      <w:pPr>
        <w:pStyle w:val="Heading3"/>
      </w:pPr>
      <w:r>
        <w:t>Question 5. An array can be passed to the function with call by value mechanism.</w:t>
      </w:r>
    </w:p>
    <w:p/>
    <w:p>
      <w:r>
        <w:t>A. True</w:t>
      </w:r>
    </w:p>
    <w:p>
      <w:r>
        <w:t>B. False</w:t>
      </w:r>
    </w:p>
    <w:p>
      <w:r>
        <w:t>C. It depends.</w:t>
      </w:r>
    </w:p>
    <w:p>
      <w:r>
        <w:t>D. None of the above.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